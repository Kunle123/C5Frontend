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Adeyemi</w:t>
      </w:r>
    </w:p>
    <w:p>
      <w:r>
        <w:t>Email: kunle2000@gmail.com</w:t>
      </w:r>
    </w:p>
    <w:p/>
    <w:p>
      <w:r>
        <w:t>Objective:</w:t>
      </w:r>
    </w:p>
    <w:p>
      <w:r>
        <w:t>Dynamic and detail-oriented Software Engineer with extensive experience in developing innovative software solutions. Seeking to leverage expertise in software development and problem-solving at ExampleCorp.</w:t>
      </w:r>
    </w:p>
    <w:p/>
    <w:p>
      <w:r>
        <w:t>Education:</w:t>
      </w:r>
    </w:p>
    <w:p>
      <w:r>
        <w:t>Bachelor of Science in Computer Science</w:t>
      </w:r>
    </w:p>
    <w:p>
      <w:r>
        <w:t>University of Lagos, Nigeria</w:t>
      </w:r>
    </w:p>
    <w:p>
      <w:r>
        <w:t>Graduated: 2018</w:t>
      </w:r>
    </w:p>
    <w:p/>
    <w:p>
      <w:r>
        <w:t>Experience:</w:t>
      </w:r>
    </w:p>
    <w:p>
      <w:r>
        <w:t>Software Engineer</w:t>
      </w:r>
    </w:p>
    <w:p>
      <w:r>
        <w:t>Tech Innovations Ltd, Lagos, Nigeria</w:t>
      </w:r>
    </w:p>
    <w:p>
      <w:r>
        <w:t>June 2018 - Present</w:t>
      </w:r>
    </w:p>
    <w:p>
      <w:r>
        <w:t>- Developed and maintained web applications using JavaScript, React, and Node.js.</w:t>
      </w:r>
    </w:p>
    <w:p>
      <w:r>
        <w:t>- Collaborated with cross-functional teams to design and implement new features.</w:t>
      </w:r>
    </w:p>
    <w:p>
      <w:r>
        <w:t>- Improved application performance by 30% through code optimization and refactoring.</w:t>
      </w:r>
    </w:p>
    <w:p>
      <w:r>
        <w:t>- Led a team of 5 developers in a successful project to migrate legacy systems to modern platforms.</w:t>
      </w:r>
    </w:p>
    <w:p/>
    <w:p>
      <w:r>
        <w:t>Skills:</w:t>
      </w:r>
    </w:p>
    <w:p>
      <w:r>
        <w:t>- Proficient in JavaScript, Python, and Java.</w:t>
      </w:r>
    </w:p>
    <w:p>
      <w:r>
        <w:t>- Experience with React, Node.js, and RESTful APIs.</w:t>
      </w:r>
    </w:p>
    <w:p>
      <w:r>
        <w:t>- Strong problem-solving and analytical skills.</w:t>
      </w:r>
    </w:p>
    <w:p>
      <w:r>
        <w:t>- Excellent communication and teamwork abilities.</w:t>
      </w:r>
    </w:p>
    <w:p/>
    <w:p>
      <w:r>
        <w:t>Certifications:</w:t>
      </w:r>
    </w:p>
    <w:p>
      <w:r>
        <w:t>Certified Java Programmer</w:t>
      </w:r>
    </w:p>
    <w:p>
      <w:r>
        <w:t>Oracle</w:t>
      </w:r>
    </w:p>
    <w:p>
      <w:r>
        <w:t>Issued: 2019</w:t>
      </w:r>
    </w:p>
    <w:p/>
    <w:p>
      <w:r>
        <w:t>Projects:</w:t>
      </w:r>
    </w:p>
    <w:p>
      <w:r>
        <w:t>- Developed a real-time chat application using WebSocket and Node.js, enhancing communication efficiency for users.</w:t>
      </w:r>
    </w:p>
    <w:p>
      <w:r>
        <w:t>- Implemented a machine learning algorithm to improve data processing speed by 20%.</w:t>
      </w:r>
    </w:p>
    <w:p/>
    <w:p>
      <w: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