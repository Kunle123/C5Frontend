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Kunle Adeyemi</w:t>
      </w:r>
    </w:p>
    <w:p>
      <w:r>
        <w:t>Email: kunle2000@gmail.com</w:t>
      </w:r>
    </w:p>
    <w:p/>
    <w:p>
      <w:r>
        <w:t>Objective:</w:t>
      </w:r>
    </w:p>
    <w:p>
      <w:r>
        <w:t>Aspiring Software Engineer with a passion for developing innovative programs that expedite the efficiency and effectiveness of organizational success. Eager to join ExampleCorp to contribute to cutting-edge projects and leverage my skills in software development.</w:t>
      </w:r>
    </w:p>
    <w:p/>
    <w:p>
      <w:r>
        <w:t>Education:</w:t>
      </w:r>
    </w:p>
    <w:p>
      <w:r>
        <w:t>Bachelor of Science in Computer Science</w:t>
      </w:r>
    </w:p>
    <w:p>
      <w:r>
        <w:t>University of Lagos, Nigeria</w:t>
      </w:r>
    </w:p>
    <w:p>
      <w:r>
        <w:t>Graduated: June 2020</w:t>
      </w:r>
    </w:p>
    <w:p/>
    <w:p>
      <w:r>
        <w:t>Skills:</w:t>
      </w:r>
    </w:p>
    <w:p>
      <w:r>
        <w:t>- Proficient in Java, Python, and JavaScript</w:t>
      </w:r>
    </w:p>
    <w:p>
      <w:r>
        <w:t>- Experience with web development frameworks such as React and Angular</w:t>
      </w:r>
    </w:p>
    <w:p>
      <w:r>
        <w:t>- Strong understanding of database management with SQL</w:t>
      </w:r>
    </w:p>
    <w:p>
      <w:r>
        <w:t>- Familiarity with Agile methodologies</w:t>
      </w:r>
    </w:p>
    <w:p>
      <w:r>
        <w:t>- Excellent problem-solving and analytical skills</w:t>
      </w:r>
    </w:p>
    <w:p/>
    <w:p>
      <w:r>
        <w:t>Experience:</w:t>
      </w:r>
    </w:p>
    <w:p>
      <w:r>
        <w:t>Software Developer Intern</w:t>
      </w:r>
    </w:p>
    <w:p>
      <w:r>
        <w:t>Tech Innovations Ltd, Lagos, Nigeria</w:t>
      </w:r>
    </w:p>
    <w:p>
      <w:r>
        <w:t>June 2019 - August 2019</w:t>
      </w:r>
    </w:p>
    <w:p>
      <w:r>
        <w:t>- Collaborated with a team of developers to design and implement new features for a web application</w:t>
      </w:r>
    </w:p>
    <w:p>
      <w:r>
        <w:t>- Assisted in debugging and testing software to ensure optimal functionality</w:t>
      </w:r>
    </w:p>
    <w:p>
      <w:r>
        <w:t>- Participated in code reviews and contributed to improving code quality</w:t>
      </w:r>
    </w:p>
    <w:p/>
    <w:p>
      <w:r>
        <w:t>Projects:</w:t>
      </w:r>
    </w:p>
    <w:p>
      <w:r>
        <w:t>- Developed a personal project management tool using Python and Flask, improving task tracking efficiency by 30%</w:t>
      </w:r>
    </w:p>
    <w:p>
      <w:r>
        <w:t>- Created a responsive e-commerce website using React and Node.js, enhancing user experience and increasing traffic by 20%</w:t>
      </w:r>
    </w:p>
    <w:p/>
    <w:p>
      <w:r>
        <w:t>Certifications:</w:t>
      </w:r>
    </w:p>
    <w:p>
      <w:r>
        <w:t>- Certified Java Programmer</w:t>
      </w:r>
    </w:p>
    <w:p>
      <w:r>
        <w:t>- Front-End Web Developer Certification</w:t>
      </w:r>
    </w:p>
    <w:p/>
    <w:p>
      <w:r>
        <w:t>References: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