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Cover Letter</w:t>
      </w:r>
    </w:p>
    <w:p>
      <w:r>
        <w:t>Kunle Adeyemi</w:t>
      </w:r>
    </w:p>
    <w:p>
      <w:r>
        <w:t>Email: kunle2000@gmail.com</w:t>
      </w:r>
    </w:p>
    <w:p/>
    <w:p>
      <w:r>
        <w:t>[Date]</w:t>
      </w:r>
    </w:p>
    <w:p/>
    <w:p>
      <w:r>
        <w:t>Hiring Manager</w:t>
      </w:r>
    </w:p>
    <w:p>
      <w:r>
        <w:t>ExampleCorp</w:t>
      </w:r>
    </w:p>
    <w:p/>
    <w:p>
      <w:r>
        <w:t>Dear Hiring Manager,</w:t>
      </w:r>
    </w:p>
    <w:p/>
    <w:p>
      <w:r>
        <w:t>I am writing to express my interest in the Software Engineer position at ExampleCorp as advertised. With a Bachelor’s degree in Computer Science from the University of Lagos and over five years of experience in software development, I am confident in my ability to contribute effectively to your team.</w:t>
      </w:r>
    </w:p>
    <w:p/>
    <w:p>
      <w:r>
        <w:t>In my current role at Tech Innovations Ltd, I have successfully developed and maintained web applications, collaborating with cross-functional teams to deliver high-quality software solutions. My experience with JavaScript, React, and Node.js has allowed me to lead projects that improved application performance and user experience significantly.</w:t>
      </w:r>
    </w:p>
    <w:p/>
    <w:p>
      <w:r>
        <w:t>I am particularly drawn to this opportunity at ExampleCorp because of your commitment to innovation and excellence in technology solutions. I am eager to bring my expertise in software development and my passion for problem-solving to your esteemed company.</w:t>
      </w:r>
    </w:p>
    <w:p/>
    <w:p>
      <w:r>
        <w:t>Thank you for considering my application. I look forward to the possibility of discussing how I can contribute to the continued success and growth of ExampleCorp.</w:t>
      </w:r>
    </w:p>
    <w:p/>
    <w:p>
      <w:r>
        <w:t>Sincerely,</w:t>
      </w:r>
    </w:p>
    <w:p/>
    <w:p>
      <w:r>
        <w:t>Kunle Adeyemi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