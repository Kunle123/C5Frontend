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Kunle Adeyemi</w:t>
      </w:r>
    </w:p>
    <w:p>
      <w:r>
        <w:t>Email: kunle2000@gmail.com</w:t>
      </w:r>
    </w:p>
    <w:p/>
    <w:p>
      <w:r>
        <w:t>[Date]</w:t>
      </w:r>
    </w:p>
    <w:p/>
    <w:p>
      <w:r>
        <w:t>Hiring Manager</w:t>
      </w:r>
    </w:p>
    <w:p>
      <w:r>
        <w:t>ExampleCorp</w:t>
      </w:r>
    </w:p>
    <w:p/>
    <w:p>
      <w:r>
        <w:t>Dear Hiring Manager,</w:t>
      </w:r>
    </w:p>
    <w:p/>
    <w:p>
      <w:r>
        <w:t>I am writing to express my interest in the Software Engineer position at ExampleCorp as advertised. With a Bachelor’s degree in Computer Science from the University of Lagos and hands-on experience in software development, I am excited about the opportunity to contribute to your team.</w:t>
      </w:r>
    </w:p>
    <w:p/>
    <w:p>
      <w:r>
        <w:t>During my internship at Tech Innovations Ltd, I honed my skills in software development by collaborating with a team to design and implement new features for a web application. This experience, coupled with my proficiency in Java, Python, and JavaScript, has equipped me with the technical skills necessary to excel in this role. I am particularly drawn to ExampleCorp's commitment to innovation and excellence, and I am eager to bring my expertise in web development frameworks and database management to your team.</w:t>
      </w:r>
    </w:p>
    <w:p/>
    <w:p>
      <w:r>
        <w:t>I am enthusiastic about the prospect of working at ExampleCorp and am confident that my skills and passion for software development will make a significant contribution to your projects. Thank you for considering my application. I look forward to the opportunity to discuss how I can contribute to the success of your team.</w:t>
      </w:r>
    </w:p>
    <w:p/>
    <w:p>
      <w:r>
        <w:t>Sincerely,</w:t>
      </w:r>
    </w:p>
    <w:p/>
    <w:p>
      <w:r>
        <w:t>Kunle Adeyemi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